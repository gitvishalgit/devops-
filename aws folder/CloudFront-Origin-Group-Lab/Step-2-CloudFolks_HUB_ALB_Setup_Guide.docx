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CloudFolks HUB - Application Load Balancer Setup Guide</w:t>
      </w:r>
    </w:p>
    <w:p>
      <w:r>
        <w:t>This guide will help you set up two Application Load Balancers (ALBs) in different regions (AP-South-1 and US-East-1) using the default VPC and the `alb-sg` security group. Each ALB will target two web servers.</w:t>
      </w:r>
    </w:p>
    <w:p>
      <w:pPr>
        <w:pStyle w:val="Heading1"/>
      </w:pPr>
      <w:r>
        <w:t>Overview</w:t>
      </w:r>
    </w:p>
    <w:p>
      <w:r>
        <w:t>You will:</w:t>
      </w:r>
    </w:p>
    <w:p>
      <w:r>
        <w:t>1. Create a security group (`alb-sg`) to allow HTTP traffic specifically for the ALBs.</w:t>
      </w:r>
    </w:p>
    <w:p>
      <w:r>
        <w:t>2. Set up two Application Load Balancers:</w:t>
      </w:r>
    </w:p>
    <w:p>
      <w:r>
        <w:t xml:space="preserve">   - One in the AP-South-1 (India) region.</w:t>
      </w:r>
    </w:p>
    <w:p>
      <w:r>
        <w:t xml:space="preserve">   - One in the US-East-1 (N. Virginia) region.</w:t>
      </w:r>
    </w:p>
    <w:p>
      <w:pPr>
        <w:pStyle w:val="Heading1"/>
      </w:pPr>
      <w:r>
        <w:t>Prerequisites</w:t>
      </w:r>
    </w:p>
    <w:p>
      <w:r>
        <w:t>Before you begin, ensure you have the following:</w:t>
      </w:r>
    </w:p>
    <w:p>
      <w:r>
        <w:t>- Four EC2 instances set up as web servers (two in AP-South-1 and two in US-East-1).</w:t>
      </w:r>
    </w:p>
    <w:p>
      <w:r>
        <w:t>- Security group (`alb-sg`) to allow HTTP traffic on port 80 for the ALBs.</w:t>
      </w:r>
    </w:p>
    <w:p>
      <w:pPr>
        <w:pStyle w:val="Heading1"/>
      </w:pPr>
      <w:r>
        <w:t>Step 1: Create the Security Group (`alb-sg`)</w:t>
      </w:r>
    </w:p>
    <w:p>
      <w:pPr>
        <w:pStyle w:val="Heading2"/>
      </w:pPr>
      <w:r>
        <w:t>1.1 Create the Security Group in AP-South-1 (India)</w:t>
      </w:r>
    </w:p>
    <w:p>
      <w:r>
        <w:t>1. **Select the Region**: Ensure you are in the **AP-South-1 (Mumbai)** region.</w:t>
      </w:r>
    </w:p>
    <w:p>
      <w:r>
        <w:t>2. In the **EC2 Dashboard**, navigate to **Security Groups** under the **Network &amp; Security** section.</w:t>
      </w:r>
    </w:p>
    <w:p>
      <w:r>
        <w:t>3. Click **Create Security Group**.</w:t>
      </w:r>
    </w:p>
    <w:p>
      <w:r>
        <w:t>4. **Security Group Name**: Enter `alb-sg`.</w:t>
      </w:r>
    </w:p>
    <w:p>
      <w:r>
        <w:t>5. **Description**: Enter a description, e.g., `Security group for ALB allowing HTTP traffic`.</w:t>
      </w:r>
    </w:p>
    <w:p>
      <w:r>
        <w:t>6. **VPC**: Select your **default VPC**.</w:t>
      </w:r>
    </w:p>
    <w:p>
      <w:r>
        <w:t>7. **Inbound Rules**:</w:t>
      </w:r>
    </w:p>
    <w:p>
      <w:r>
        <w:t xml:space="preserve">   - Click **Add Rule**.</w:t>
      </w:r>
    </w:p>
    <w:p>
      <w:r>
        <w:t xml:space="preserve">   - **Type**: Select **HTTP**.</w:t>
      </w:r>
    </w:p>
    <w:p>
      <w:r>
        <w:t xml:space="preserve">   - **Protocol**: Should automatically be **TCP**.</w:t>
      </w:r>
    </w:p>
    <w:p>
      <w:r>
        <w:t xml:space="preserve">   - **Port Range**: Should automatically be **80**.</w:t>
      </w:r>
    </w:p>
    <w:p>
      <w:r>
        <w:t xml:space="preserve">   - **Source**: Select **Anywhere-IPv4** (0.0.0.0/0).</w:t>
      </w:r>
    </w:p>
    <w:p>
      <w:r>
        <w:t>8. **Outbound Rules**: Leave as default (All traffic allowed).</w:t>
      </w:r>
    </w:p>
    <w:p>
      <w:r>
        <w:t>9. Click **Create Security Group**.</w:t>
      </w:r>
    </w:p>
    <w:p>
      <w:pPr>
        <w:pStyle w:val="Heading2"/>
      </w:pPr>
      <w:r>
        <w:t>1.2 Create the Security Group in US-East-1 (N. Virginia)</w:t>
      </w:r>
    </w:p>
    <w:p>
      <w:r>
        <w:t>Repeat the steps above in the **US-East-1** region.</w:t>
      </w:r>
    </w:p>
    <w:p>
      <w:r>
        <w:t>1. **Select the Region**: Change to the **US-East-1 (N. Virginia)** region in the AWS Management Console.</w:t>
      </w:r>
    </w:p>
    <w:p>
      <w:r>
        <w:t>2. Repeat the steps to create a security group named `alb-sg`, allowing HTTP traffic on port 80.</w:t>
      </w:r>
    </w:p>
    <w:p>
      <w:pPr>
        <w:pStyle w:val="Heading1"/>
      </w:pPr>
      <w:r>
        <w:t>Step 2: Create the Application Load Balancer in AP-South-1 (India)</w:t>
      </w:r>
    </w:p>
    <w:p>
      <w:r>
        <w:t>1. **Select the Region**: Ensure you are in the **AP-South-1 (Mumbai)** region.</w:t>
      </w:r>
    </w:p>
    <w:p>
      <w:r>
        <w:t>2. Click on **Create Load Balancer**.</w:t>
      </w:r>
    </w:p>
    <w:p>
      <w:r>
        <w:t>3. Choose **Application Load Balancer** and click **Create**.</w:t>
      </w:r>
    </w:p>
    <w:p>
      <w:pPr>
        <w:pStyle w:val="Heading2"/>
      </w:pPr>
      <w:r>
        <w:t>2.1 Configure the Load Balancer</w:t>
      </w:r>
    </w:p>
    <w:p>
      <w:r>
        <w:t>1. **Name**: Enter a name for your load balancer, e.g., `India-ALB`.</w:t>
      </w:r>
    </w:p>
    <w:p>
      <w:r>
        <w:t>2. **Scheme**: Select **Internet-facing**.</w:t>
      </w:r>
    </w:p>
    <w:p>
      <w:r>
        <w:t>3. **IP address type**: Choose **IPv4**.</w:t>
      </w:r>
    </w:p>
    <w:p>
      <w:r>
        <w:t>4. **Listeners**: Under **Listeners**, ensure there is a default listener on port **80** for HTTP.</w:t>
      </w:r>
    </w:p>
    <w:p>
      <w:r>
        <w:t>5. **Availability Zones**:</w:t>
      </w:r>
    </w:p>
    <w:p>
      <w:r>
        <w:t xml:space="preserve">   - Select your **default VPC**.</w:t>
      </w:r>
    </w:p>
    <w:p>
      <w:r>
        <w:t xml:space="preserve">   - Choose the subnets in your **default VPC** that correspond to the availability zones you want your ALB to be in.</w:t>
      </w:r>
    </w:p>
    <w:p>
      <w:r>
        <w:t>6. **Security Groups**:</w:t>
      </w:r>
    </w:p>
    <w:p>
      <w:r>
        <w:t xml:space="preserve">   - Under **Security Groups**, select **alb-sg**.</w:t>
      </w:r>
    </w:p>
    <w:p>
      <w:pPr>
        <w:pStyle w:val="Heading2"/>
      </w:pPr>
      <w:r>
        <w:t>2.2 Configure the Target Group</w:t>
      </w:r>
    </w:p>
    <w:p>
      <w:r>
        <w:t>1. Click on **Create a new target group**.</w:t>
      </w:r>
    </w:p>
    <w:p>
      <w:r>
        <w:t>2. **Target Group Name**: Enter a name, e.g., `India-TG`.</w:t>
      </w:r>
    </w:p>
    <w:p>
      <w:r>
        <w:t>3. **Target Type**: Choose **Instance**.</w:t>
      </w:r>
    </w:p>
    <w:p>
      <w:r>
        <w:t>4. **Protocol**: HTTP.</w:t>
      </w:r>
    </w:p>
    <w:p>
      <w:r>
        <w:t>5. **Port**: 80.</w:t>
      </w:r>
    </w:p>
    <w:p>
      <w:r>
        <w:t>6. **VPC**: Select your **default VPC**.</w:t>
      </w:r>
    </w:p>
    <w:p>
      <w:r>
        <w:t>7. **Health Checks**:</w:t>
      </w:r>
    </w:p>
    <w:p>
      <w:r>
        <w:t xml:space="preserve">   - Protocol: HTTP</w:t>
      </w:r>
    </w:p>
    <w:p>
      <w:r>
        <w:t xml:space="preserve">   - Path: `/`</w:t>
      </w:r>
    </w:p>
    <w:p>
      <w:r>
        <w:t>8. Click **Next** to register your targets.</w:t>
      </w:r>
    </w:p>
    <w:p>
      <w:pPr>
        <w:pStyle w:val="Heading2"/>
      </w:pPr>
      <w:r>
        <w:t>2.3 Register Targets (Web-Server-1 and Web-Server-2)</w:t>
      </w:r>
    </w:p>
    <w:p>
      <w:r>
        <w:t>1. **Instances**:</w:t>
      </w:r>
    </w:p>
    <w:p>
      <w:r>
        <w:t xml:space="preserve">   - Select the instances for `Web-Server-1` and `Web-Server-2` in the AP-South-1 region.</w:t>
      </w:r>
    </w:p>
    <w:p>
      <w:r>
        <w:t>2. Click **Include as pending below**.</w:t>
      </w:r>
    </w:p>
    <w:p>
      <w:r>
        <w:t>3. Click **Create target group**.</w:t>
      </w:r>
    </w:p>
    <w:p>
      <w:pPr>
        <w:pStyle w:val="Heading2"/>
      </w:pPr>
      <w:r>
        <w:t>2.4 Review and Create the ALB</w:t>
      </w:r>
    </w:p>
    <w:p>
      <w:r>
        <w:t>1. Review all settings, ensuring that the target group is associated with the correct instances.</w:t>
      </w:r>
    </w:p>
    <w:p>
      <w:r>
        <w:t>2. Click **Create load balancer**.</w:t>
      </w:r>
    </w:p>
    <w:p>
      <w:pPr>
        <w:pStyle w:val="Heading1"/>
      </w:pPr>
      <w:r>
        <w:t>Step 3: Create the Application Load Balancer in US-East-1 (N. Virginia)</w:t>
      </w:r>
    </w:p>
    <w:p>
      <w:r>
        <w:t>Repeat the same steps as in Step 2, but in the **US-East-1** region.</w:t>
      </w:r>
    </w:p>
    <w:p>
      <w:r>
        <w:t>1. **Select the Region**: Change to the **US-East-1 (N. Virginia)** region.</w:t>
      </w:r>
    </w:p>
    <w:p>
      <w:r>
        <w:t>2. **Create Load Balancer**:</w:t>
      </w:r>
    </w:p>
    <w:p>
      <w:r>
        <w:t xml:space="preserve">   - Name: `US-ALB`.</w:t>
      </w:r>
    </w:p>
    <w:p>
      <w:r>
        <w:t xml:space="preserve">   - Target Group Name: `US-TG`.</w:t>
      </w:r>
    </w:p>
    <w:p>
      <w:r>
        <w:t xml:space="preserve">   - Follow the same configuration steps as for the AP-South-1 region.</w:t>
      </w:r>
    </w:p>
    <w:p>
      <w:r>
        <w:t>3. **Register Targets**:</w:t>
      </w:r>
    </w:p>
    <w:p>
      <w:r>
        <w:t xml:space="preserve">   - Select the instances for `Web-Server-1` and `Web-Server-2` in the US-East-1 region.</w:t>
      </w:r>
    </w:p>
    <w:p>
      <w:r>
        <w:t>4. **Create the Load Balancer**.</w:t>
      </w:r>
    </w:p>
    <w:p>
      <w:pPr>
        <w:pStyle w:val="Heading1"/>
      </w:pPr>
      <w:r>
        <w:t>Step 4: Test Your Load Balancers</w:t>
      </w:r>
    </w:p>
    <w:p>
      <w:r>
        <w:t>1. After both load balancers are created, navigate to the **Load Balancers** section in the EC2 Dashboard for each region.</w:t>
      </w:r>
    </w:p>
    <w:p>
      <w:r>
        <w:t>2. Copy the **DNS name** of each ALB.</w:t>
      </w:r>
    </w:p>
    <w:p>
      <w:r>
        <w:t>3. Paste the DNS name into your browser to verify that the load balancers are distributing traffic to the `Web-Server-1` and `Web-Server-2` instances.</w:t>
      </w:r>
    </w:p>
    <w:p>
      <w:pPr>
        <w:pStyle w:val="Heading1"/>
      </w:pPr>
      <w:r>
        <w:t>Conclusion</w:t>
      </w:r>
    </w:p>
    <w:p>
      <w:r>
        <w:t>You now have two Application Load Balancers set up: one in the AP-South-1 (India) region and one in the US-East-1 (N. Virginia) region. Each ALB targets two web servers (`Web-Server-1` and `Web-Server-2`) within its respective region. The ALBs are protected by the `alb-sg` security group, ensuring secure access.</w:t>
      </w:r>
    </w:p>
    <w:p>
      <w:r>
        <w:t>This setup allows you to demonstrate load balancing across different regions, providing a reliable and scalable solution for distributing traffic to your web servers.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